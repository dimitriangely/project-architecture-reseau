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fr-FR"/>
        </w:rPr>
      </w:pPr>
      <w:r>
        <w:rPr>
          <w:lang w:val="fr-FR"/>
        </w:rPr>
        <w:t>Cahier des Charges Technique - Projet Réseaux Avancés &amp; SDN</w:t>
      </w:r>
    </w:p>
    <w:p>
      <w:pPr>
        <w:pStyle w:val="Normal"/>
        <w:rPr>
          <w:lang w:val="fr-FR"/>
        </w:rPr>
      </w:pPr>
      <w:r>
        <w:rPr>
          <w:lang w:val="fr-FR"/>
        </w:rPr>
        <w:t>Cahier des Charges Technique - Projet Réseaux Avancés Cloud &amp; SDN</w:t>
      </w:r>
    </w:p>
    <w:p>
      <w:pPr>
        <w:pStyle w:val="Normal"/>
        <w:rPr>
          <w:b/>
          <w:bCs/>
        </w:rPr>
      </w:pPr>
      <w:r>
        <w:rPr>
          <w:b/>
          <w:bCs/>
        </w:rPr>
        <w:t>Objectif du projet</w:t>
      </w:r>
    </w:p>
    <w:p>
      <w:pPr>
        <w:pStyle w:val="Normal"/>
        <w:rPr>
          <w:lang w:val="fr-FR"/>
        </w:rPr>
      </w:pPr>
      <w:r>
        <w:rPr>
          <w:lang w:val="fr-FR"/>
        </w:rPr>
        <w:t>Concevoir, implémenter et tester une architecture réseau avancée dans un contexte Cloud privé ou hybride. Les étudiants travailleront en équipe, en mode projet agile, avec une infrastructure virtualisée incluant des technologies SDN, routage dynamique, overlay, et outils de supervision.</w:t>
      </w:r>
    </w:p>
    <w:p>
      <w:pPr>
        <w:pStyle w:val="Normal"/>
        <w:rPr>
          <w:b/>
          <w:bCs/>
          <w:lang w:val="fr-FR"/>
        </w:rPr>
      </w:pPr>
      <w:r>
        <w:rPr>
          <w:b/>
          <w:bCs/>
          <w:lang w:val="fr-FR"/>
        </w:rPr>
        <w:t>Livrables principaux</w:t>
      </w:r>
    </w:p>
    <w:p>
      <w:pPr>
        <w:pStyle w:val="Normal"/>
        <w:rPr>
          <w:lang w:val="fr-FR"/>
        </w:rPr>
      </w:pPr>
      <w:r>
        <w:rPr>
          <w:lang w:val="fr-FR"/>
        </w:rPr>
        <w:t>- Cahier des charges fonctionnel et technique (initial)</w:t>
        <w:br/>
        <w:t>- Planning (Gantt/Kanban)</w:t>
        <w:br/>
        <w:t>- Dossier de conception (architecture logique et physique)</w:t>
        <w:br/>
        <w:t>- Scripts et fichiers de configuration (Ansible, Vagrant, Netplan, Ryu, FRR, etc.)</w:t>
        <w:br/>
        <w:t>- Rapport de tests et tableau de bord</w:t>
        <w:br/>
        <w:t>- Rapport final avec retour d'expérience</w:t>
        <w:br/>
        <w:t>- Soutenance orale + démo technique (optionnelle : vidéo)</w:t>
      </w:r>
    </w:p>
    <w:p>
      <w:pPr>
        <w:pStyle w:val="Normal"/>
        <w:rPr>
          <w:b/>
          <w:bCs/>
          <w:lang w:val="fr-FR"/>
        </w:rPr>
      </w:pPr>
      <w:r>
        <w:rPr>
          <w:b/>
          <w:bCs/>
          <w:lang w:val="fr-FR"/>
        </w:rPr>
        <w:t>Infrastructure à mettre en place (lab Technique)</w:t>
      </w:r>
    </w:p>
    <w:p>
      <w:pPr>
        <w:pStyle w:val="Normal"/>
        <w:rPr>
          <w:b/>
          <w:bCs/>
          <w:lang w:val="fr-FR"/>
        </w:rPr>
      </w:pPr>
      <w:r>
        <w:rPr>
          <w:b/>
          <w:bCs/>
          <w:lang w:val="fr-FR"/>
        </w:rPr>
        <w:t>Minimum requis :</w:t>
        <w:br/>
        <w:t>- 3 à 4 VM provisionnées via Vagrant</w:t>
        <w:br/>
        <w:t>- Routage dynamique via FRRouting (BGP ou OSPF)</w:t>
        <w:br/>
        <w:t>- Switch SDN avec Open vSwitch et contrôleur Ryu</w:t>
        <w:br/>
        <w:t>- Monitoring avec Prometheus + Grafana</w:t>
        <w:br/>
        <w:t>- Scripts d’automatisation (Bash, Ansible)</w:t>
      </w:r>
    </w:p>
    <w:p>
      <w:pPr>
        <w:pStyle w:val="Normal"/>
        <w:rPr>
          <w:b/>
          <w:bCs/>
          <w:lang w:val="fr-FR"/>
        </w:rPr>
      </w:pPr>
      <w:r>
        <w:rPr>
          <w:b/>
          <w:bCs/>
          <w:lang w:val="fr-FR"/>
        </w:rPr>
        <w:t>Scénario 1 : SDN + OSPF + Vagrant (automatisation)</w:t>
      </w:r>
    </w:p>
    <w:p>
      <w:pPr>
        <w:pStyle w:val="Normal"/>
        <w:rPr>
          <w:b/>
          <w:bCs/>
          <w:lang w:val="fr-FR"/>
        </w:rPr>
      </w:pPr>
      <w:r>
        <w:rPr>
          <w:b/>
          <w:bCs/>
          <w:lang w:val="fr-FR"/>
        </w:rPr>
        <w:t>Objectif pédagogique</w:t>
      </w:r>
    </w:p>
    <w:p>
      <w:pPr>
        <w:pStyle w:val="Normal"/>
        <w:rPr>
          <w:lang w:val="fr-FR"/>
        </w:rPr>
      </w:pPr>
      <w:r>
        <w:rPr>
          <w:lang w:val="fr-FR"/>
        </w:rPr>
        <w:t>Mettre en place une infrastructure réseau automatisée avec Vagrant intégrant :</w:t>
      </w:r>
    </w:p>
    <w:p>
      <w:pPr>
        <w:pStyle w:val="Normal"/>
        <w:numPr>
          <w:ilvl w:val="0"/>
          <w:numId w:val="7"/>
        </w:numPr>
        <w:rPr>
          <w:lang w:val="fr-FR"/>
        </w:rPr>
      </w:pPr>
      <w:r>
        <w:rPr>
          <w:lang w:val="fr-FR"/>
        </w:rPr>
        <w:t>Un plan de données programmable via SDN (Open vSwitch + OpenFlow)</w:t>
      </w:r>
    </w:p>
    <w:p>
      <w:pPr>
        <w:pStyle w:val="Normal"/>
        <w:numPr>
          <w:ilvl w:val="0"/>
          <w:numId w:val="7"/>
        </w:numPr>
        <w:rPr>
          <w:lang w:val="fr-FR"/>
        </w:rPr>
      </w:pPr>
      <w:r>
        <w:rPr>
          <w:lang w:val="fr-FR"/>
        </w:rPr>
        <w:t>Un plan de contrôle dynamique avec OSPF (FRRouting)</w:t>
      </w:r>
    </w:p>
    <w:p>
      <w:pPr>
        <w:pStyle w:val="Normal"/>
        <w:numPr>
          <w:ilvl w:val="0"/>
          <w:numId w:val="7"/>
        </w:numPr>
        <w:rPr>
          <w:lang w:val="fr-FR"/>
        </w:rPr>
      </w:pPr>
      <w:r>
        <w:rPr>
          <w:lang w:val="fr-FR"/>
        </w:rPr>
        <w:t>Une automatisation complète des déploiements et configurations</w:t>
      </w:r>
    </w:p>
    <w:p>
      <w:pPr>
        <w:pStyle w:val="Normal"/>
        <w:rPr>
          <w:b/>
          <w:bCs/>
          <w:lang w:val="fr-FR"/>
        </w:rPr>
      </w:pPr>
      <w:r>
        <w:rPr>
          <w:b/>
          <w:bCs/>
          <w:lang w:val="fr-FR"/>
        </w:rPr>
      </w:r>
    </w:p>
    <w:p>
      <w:pPr>
        <w:pStyle w:val="Normal"/>
        <w:rPr>
          <w:b/>
          <w:bCs/>
          <w:lang w:val="fr-FR"/>
        </w:rPr>
      </w:pPr>
      <w:r>
        <w:rPr>
          <w:b/>
          <w:bCs/>
          <w:lang w:val="fr-FR"/>
        </w:rPr>
        <w:t xml:space="preserve"> </w:t>
      </w:r>
      <w:r>
        <w:rPr>
          <w:b/>
          <w:bCs/>
          <w:lang w:val="fr-FR"/>
        </w:rPr>
        <w:t>Objectifs techniques</w:t>
      </w:r>
    </w:p>
    <w:p>
      <w:pPr>
        <w:pStyle w:val="Normal"/>
        <w:numPr>
          <w:ilvl w:val="0"/>
          <w:numId w:val="8"/>
        </w:numPr>
        <w:rPr>
          <w:lang w:val="fr-FR"/>
        </w:rPr>
      </w:pPr>
      <w:r>
        <w:rPr>
          <w:lang w:val="fr-FR"/>
        </w:rPr>
        <w:t>Créer 3 à 4 machines virtuelles via Vagrant :</w:t>
      </w:r>
    </w:p>
    <w:p>
      <w:pPr>
        <w:pStyle w:val="Normal"/>
        <w:numPr>
          <w:ilvl w:val="1"/>
          <w:numId w:val="8"/>
        </w:numPr>
        <w:rPr>
          <w:lang w:val="fr-FR"/>
        </w:rPr>
      </w:pPr>
      <w:r>
        <w:rPr>
          <w:lang w:val="fr-FR"/>
        </w:rPr>
        <w:t>1 contrôleur SDN (Ryu)</w:t>
      </w:r>
    </w:p>
    <w:p>
      <w:pPr>
        <w:pStyle w:val="Normal"/>
        <w:numPr>
          <w:ilvl w:val="1"/>
          <w:numId w:val="8"/>
        </w:numPr>
        <w:rPr>
          <w:lang w:val="fr-FR"/>
        </w:rPr>
      </w:pPr>
      <w:r>
        <w:rPr>
          <w:lang w:val="fr-FR"/>
        </w:rPr>
        <w:t>2 routeurs OSPF (FRRouting ou VyOS)</w:t>
      </w:r>
    </w:p>
    <w:p>
      <w:pPr>
        <w:pStyle w:val="Normal"/>
        <w:numPr>
          <w:ilvl w:val="1"/>
          <w:numId w:val="8"/>
        </w:numPr>
        <w:rPr>
          <w:lang w:val="fr-FR"/>
        </w:rPr>
      </w:pPr>
      <w:r>
        <w:rPr>
          <w:lang w:val="fr-FR"/>
        </w:rPr>
        <w:t>1 ou 2 hôtes clients Linux</w:t>
      </w:r>
    </w:p>
    <w:p>
      <w:pPr>
        <w:pStyle w:val="Normal"/>
        <w:numPr>
          <w:ilvl w:val="0"/>
          <w:numId w:val="8"/>
        </w:numPr>
        <w:rPr>
          <w:lang w:val="fr-FR"/>
        </w:rPr>
      </w:pPr>
      <w:r>
        <w:rPr>
          <w:lang w:val="fr-FR"/>
        </w:rPr>
        <w:t>Utiliser Vagrant pour déployer automatiquement :</w:t>
      </w:r>
    </w:p>
    <w:p>
      <w:pPr>
        <w:pStyle w:val="Normal"/>
        <w:numPr>
          <w:ilvl w:val="1"/>
          <w:numId w:val="8"/>
        </w:numPr>
        <w:rPr>
          <w:lang w:val="fr-FR"/>
        </w:rPr>
      </w:pPr>
      <w:r>
        <w:rPr>
          <w:lang w:val="fr-FR"/>
        </w:rPr>
        <w:t xml:space="preserve">L’ensemble des VM </w:t>
      </w:r>
    </w:p>
    <w:p>
      <w:pPr>
        <w:pStyle w:val="Normal"/>
        <w:numPr>
          <w:ilvl w:val="1"/>
          <w:numId w:val="8"/>
        </w:numPr>
        <w:rPr>
          <w:lang w:val="fr-FR"/>
        </w:rPr>
      </w:pPr>
      <w:r>
        <w:rPr>
          <w:lang w:val="fr-FR"/>
        </w:rPr>
        <w:t>La configuration initiale d’Open vSwitch et des daemons FRR</w:t>
      </w:r>
    </w:p>
    <w:p>
      <w:pPr>
        <w:pStyle w:val="Normal"/>
        <w:numPr>
          <w:ilvl w:val="1"/>
          <w:numId w:val="8"/>
        </w:numPr>
        <w:rPr>
          <w:lang w:val="fr-FR"/>
        </w:rPr>
      </w:pPr>
      <w:r>
        <w:rPr>
          <w:lang w:val="fr-FR"/>
        </w:rPr>
        <w:t>Les fichiers de routage (frr.conf) et scripts de test</w:t>
      </w:r>
    </w:p>
    <w:p>
      <w:pPr>
        <w:pStyle w:val="Normal"/>
        <w:numPr>
          <w:ilvl w:val="0"/>
          <w:numId w:val="8"/>
        </w:numPr>
        <w:rPr>
          <w:lang w:val="fr-FR"/>
        </w:rPr>
      </w:pPr>
      <w:r>
        <w:rPr>
          <w:lang w:val="fr-FR"/>
        </w:rPr>
        <w:t>Implémenter un échange OSPF entre les routeurs</w:t>
      </w:r>
    </w:p>
    <w:p>
      <w:pPr>
        <w:pStyle w:val="Normal"/>
        <w:numPr>
          <w:ilvl w:val="0"/>
          <w:numId w:val="8"/>
        </w:numPr>
        <w:rPr>
          <w:lang w:val="fr-FR"/>
        </w:rPr>
      </w:pPr>
      <w:r>
        <w:rPr>
          <w:lang w:val="fr-FR"/>
        </w:rPr>
        <w:t>Connecter les switches OVS à un contrôleur Ryu et y injecter des règles OpenFlow</w:t>
      </w:r>
    </w:p>
    <w:p>
      <w:pPr>
        <w:pStyle w:val="Normal"/>
        <w:numPr>
          <w:ilvl w:val="1"/>
          <w:numId w:val="8"/>
        </w:numPr>
        <w:rPr>
          <w:lang w:val="fr-FR"/>
        </w:rPr>
      </w:pPr>
      <w:r>
        <w:rPr>
          <w:lang w:val="fr-FR"/>
        </w:rPr>
        <w:t>Exemple : rediriger le trafic HTTP vers une route spécifique</w:t>
      </w:r>
    </w:p>
    <w:p>
      <w:pPr>
        <w:pStyle w:val="Normal"/>
        <w:rPr>
          <w:b/>
          <w:bCs/>
          <w:lang w:val="fr-FR"/>
        </w:rPr>
      </w:pPr>
      <w:r>
        <w:rPr>
          <w:b/>
          <w:bCs/>
          <w:lang w:val="fr-FR"/>
        </w:rPr>
      </w:r>
    </w:p>
    <w:p>
      <w:pPr>
        <w:pStyle w:val="Normal"/>
        <w:rPr>
          <w:b/>
          <w:bCs/>
          <w:lang w:val="fr-FR"/>
        </w:rPr>
      </w:pPr>
      <w:r>
        <w:rPr>
          <w:b/>
          <w:bCs/>
          <w:lang w:val="fr-FR"/>
        </w:rPr>
        <w:t>Livrables attendus</w:t>
      </w:r>
    </w:p>
    <w:p>
      <w:pPr>
        <w:pStyle w:val="Normal"/>
        <w:numPr>
          <w:ilvl w:val="0"/>
          <w:numId w:val="9"/>
        </w:numPr>
        <w:rPr>
          <w:lang w:val="fr-FR"/>
        </w:rPr>
      </w:pPr>
      <w:r>
        <w:rPr>
          <w:lang w:val="fr-FR"/>
        </w:rPr>
        <w:t>Fichier Vagrantfile + scripts provisionning (Ansible/Bash)</w:t>
      </w:r>
    </w:p>
    <w:p>
      <w:pPr>
        <w:pStyle w:val="Normal"/>
        <w:numPr>
          <w:ilvl w:val="0"/>
          <w:numId w:val="9"/>
        </w:numPr>
        <w:rPr>
          <w:lang w:val="fr-FR"/>
        </w:rPr>
      </w:pPr>
      <w:r>
        <w:rPr>
          <w:lang w:val="fr-FR"/>
        </w:rPr>
        <w:t>Configurations frr.conf OSPF sur chaque nœud</w:t>
      </w:r>
    </w:p>
    <w:p>
      <w:pPr>
        <w:pStyle w:val="Normal"/>
        <w:numPr>
          <w:ilvl w:val="0"/>
          <w:numId w:val="9"/>
        </w:numPr>
        <w:rPr>
          <w:lang w:val="fr-FR"/>
        </w:rPr>
      </w:pPr>
      <w:r>
        <w:rPr>
          <w:lang w:val="fr-FR"/>
        </w:rPr>
        <w:t>Script Python Ryu de règles OpenFlow</w:t>
      </w:r>
    </w:p>
    <w:p>
      <w:pPr>
        <w:pStyle w:val="Normal"/>
        <w:numPr>
          <w:ilvl w:val="0"/>
          <w:numId w:val="9"/>
        </w:numPr>
        <w:rPr>
          <w:lang w:val="fr-FR"/>
        </w:rPr>
      </w:pPr>
      <w:r>
        <w:rPr>
          <w:lang w:val="fr-FR"/>
        </w:rPr>
        <w:t>Capture de ip route, vtysh, ovs-ofctl</w:t>
      </w:r>
    </w:p>
    <w:p>
      <w:pPr>
        <w:pStyle w:val="Normal"/>
        <w:numPr>
          <w:ilvl w:val="0"/>
          <w:numId w:val="9"/>
        </w:numPr>
        <w:rPr>
          <w:lang w:val="fr-FR"/>
        </w:rPr>
      </w:pPr>
      <w:r>
        <w:rPr>
          <w:lang w:val="fr-FR"/>
        </w:rPr>
        <w:t>Journal de bord technique + schéma réseau</w:t>
      </w:r>
    </w:p>
    <w:p>
      <w:pPr>
        <w:pStyle w:val="Normal"/>
        <w:rPr>
          <w:b/>
          <w:bCs/>
          <w:lang w:val="fr-FR"/>
        </w:rPr>
      </w:pPr>
      <w:r>
        <w:rPr/>
        <mc:AlternateContent>
          <mc:Choice Requires="wps">
            <w:drawing>
              <wp:inline distT="0" distB="0" distL="0" distR="0">
                <wp:extent cx="54864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lang w:val="fr-FR"/>
        </w:rPr>
      </w:pPr>
      <w:r>
        <w:rPr>
          <w:b/>
          <w:bCs/>
          <w:lang w:val="fr-FR"/>
        </w:rPr>
        <w:t>Scénario 2 : pfSense + OSPF + VPN (NVA complète et interconnexion sécurisée)</w:t>
      </w:r>
    </w:p>
    <w:p>
      <w:pPr>
        <w:pStyle w:val="Normal"/>
        <w:rPr>
          <w:b/>
          <w:bCs/>
          <w:lang w:val="fr-FR"/>
        </w:rPr>
      </w:pPr>
      <w:r>
        <w:rPr>
          <w:b/>
          <w:bCs/>
          <w:lang w:val="fr-FR"/>
        </w:rPr>
        <w:t>Objectif pédagogique</w:t>
      </w:r>
    </w:p>
    <w:p>
      <w:pPr>
        <w:pStyle w:val="Normal"/>
        <w:rPr>
          <w:lang w:val="fr-FR"/>
        </w:rPr>
      </w:pPr>
      <w:r>
        <w:rPr>
          <w:lang w:val="fr-FR"/>
        </w:rPr>
        <w:t>Déployer une appliance réseau virtuelle (NVA) basée sur pfSense, intégrant :</w:t>
      </w:r>
    </w:p>
    <w:p>
      <w:pPr>
        <w:pStyle w:val="Normal"/>
        <w:numPr>
          <w:ilvl w:val="0"/>
          <w:numId w:val="10"/>
        </w:numPr>
        <w:rPr>
          <w:lang w:val="fr-FR"/>
        </w:rPr>
      </w:pPr>
      <w:r>
        <w:rPr>
          <w:lang w:val="fr-FR"/>
        </w:rPr>
        <w:t>OSPF pour l’échange de routes dynamiques avec un autre routeur</w:t>
      </w:r>
    </w:p>
    <w:p>
      <w:pPr>
        <w:pStyle w:val="Normal"/>
        <w:numPr>
          <w:ilvl w:val="0"/>
          <w:numId w:val="10"/>
        </w:numPr>
        <w:rPr>
          <w:lang w:val="fr-FR"/>
        </w:rPr>
      </w:pPr>
      <w:r>
        <w:rPr>
          <w:lang w:val="fr-FR"/>
        </w:rPr>
        <w:t>Un tunnel VPN site-à-site sécurisé (Wireguard ou IPSec)</w:t>
      </w:r>
    </w:p>
    <w:p>
      <w:pPr>
        <w:pStyle w:val="Normal"/>
        <w:rPr>
          <w:lang w:val="fr-FR"/>
        </w:rPr>
      </w:pPr>
      <w:r>
        <w:rPr>
          <w:lang w:val="fr-FR"/>
        </w:rPr>
        <w:t>Infrastructure cible</w:t>
      </w:r>
    </w:p>
    <w:tbl>
      <w:tblPr>
        <w:tblW w:w="8241"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194"/>
        <w:gridCol w:w="2854"/>
        <w:gridCol w:w="4193"/>
      </w:tblGrid>
      <w:tr>
        <w:trPr>
          <w:tblHeader w:val="true"/>
        </w:trPr>
        <w:tc>
          <w:tcPr>
            <w:tcW w:w="11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VM</w:t>
            </w:r>
          </w:p>
        </w:tc>
        <w:tc>
          <w:tcPr>
            <w:tcW w:w="28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Rôle</w:t>
            </w:r>
          </w:p>
        </w:tc>
        <w:tc>
          <w:tcPr>
            <w:tcW w:w="41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Contenu principal</w:t>
            </w:r>
          </w:p>
        </w:tc>
      </w:tr>
      <w:tr>
        <w:trPr/>
        <w:tc>
          <w:tcPr>
            <w:tcW w:w="11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pfSense</w:t>
            </w:r>
          </w:p>
        </w:tc>
        <w:tc>
          <w:tcPr>
            <w:tcW w:w="28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NVA (Firewall + OSPF + VPN)</w:t>
            </w:r>
          </w:p>
        </w:tc>
        <w:tc>
          <w:tcPr>
            <w:tcW w:w="41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FRRouting intégré, configuration via GUI</w:t>
            </w:r>
          </w:p>
        </w:tc>
      </w:tr>
      <w:tr>
        <w:trPr/>
        <w:tc>
          <w:tcPr>
            <w:tcW w:w="11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Site A</w:t>
            </w:r>
          </w:p>
        </w:tc>
        <w:tc>
          <w:tcPr>
            <w:tcW w:w="28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Client / réseau local</w:t>
            </w:r>
          </w:p>
        </w:tc>
        <w:tc>
          <w:tcPr>
            <w:tcW w:w="41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Linux, routage , monitoring</w:t>
            </w:r>
          </w:p>
        </w:tc>
      </w:tr>
      <w:tr>
        <w:trPr/>
        <w:tc>
          <w:tcPr>
            <w:tcW w:w="11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Site B</w:t>
            </w:r>
          </w:p>
        </w:tc>
        <w:tc>
          <w:tcPr>
            <w:tcW w:w="28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Réseau distant (VPN peer)</w:t>
            </w:r>
          </w:p>
        </w:tc>
        <w:tc>
          <w:tcPr>
            <w:tcW w:w="41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Routeur Linux (FRR) ou pfSense secondaire</w:t>
            </w:r>
          </w:p>
        </w:tc>
      </w:tr>
      <w:tr>
        <w:trPr/>
        <w:tc>
          <w:tcPr>
            <w:tcW w:w="11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(Optionnel)</w:t>
            </w:r>
          </w:p>
        </w:tc>
        <w:tc>
          <w:tcPr>
            <w:tcW w:w="285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Serveur Prometheus/Grafana</w:t>
            </w:r>
          </w:p>
        </w:tc>
        <w:tc>
          <w:tcPr>
            <w:tcW w:w="419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200"/>
              <w:rPr>
                <w:lang w:val="fr-FR"/>
              </w:rPr>
            </w:pPr>
            <w:r>
              <w:rPr>
                <w:lang w:val="fr-FR"/>
              </w:rPr>
              <w:t>Supervision réseau</w:t>
            </w:r>
          </w:p>
        </w:tc>
      </w:tr>
    </w:tbl>
    <w:p>
      <w:pPr>
        <w:pStyle w:val="Normal"/>
        <w:rPr>
          <w:b/>
          <w:bCs/>
          <w:lang w:val="fr-FR"/>
        </w:rPr>
      </w:pPr>
      <w:r>
        <w:rPr>
          <w:b/>
          <w:bCs/>
          <w:lang w:val="fr-FR"/>
        </w:rPr>
      </w:r>
    </w:p>
    <w:p>
      <w:pPr>
        <w:pStyle w:val="Normal"/>
        <w:rPr>
          <w:b/>
          <w:bCs/>
          <w:lang w:val="fr-FR"/>
        </w:rPr>
      </w:pPr>
      <w:r>
        <w:rPr>
          <w:b/>
          <w:bCs/>
          <w:lang w:val="fr-FR"/>
        </w:rPr>
        <w:t xml:space="preserve"> </w:t>
      </w:r>
      <w:r>
        <w:rPr>
          <w:b/>
          <w:bCs/>
          <w:lang w:val="fr-FR"/>
        </w:rPr>
        <w:t>Étapes clés</w:t>
      </w:r>
    </w:p>
    <w:p>
      <w:pPr>
        <w:pStyle w:val="Normal"/>
        <w:numPr>
          <w:ilvl w:val="0"/>
          <w:numId w:val="11"/>
        </w:numPr>
        <w:rPr>
          <w:lang w:val="fr-FR"/>
        </w:rPr>
      </w:pPr>
      <w:r>
        <w:rPr>
          <w:lang w:val="fr-FR"/>
        </w:rPr>
        <w:t>Déployer pfSense et les hôtes avec Vagrant</w:t>
      </w:r>
    </w:p>
    <w:p>
      <w:pPr>
        <w:pStyle w:val="Normal"/>
        <w:numPr>
          <w:ilvl w:val="0"/>
          <w:numId w:val="11"/>
        </w:numPr>
        <w:rPr>
          <w:lang w:val="fr-FR"/>
        </w:rPr>
      </w:pPr>
      <w:r>
        <w:rPr>
          <w:lang w:val="fr-FR"/>
        </w:rPr>
        <w:t>Activer FRRouting dans pfSense pour gérer OSPF</w:t>
      </w:r>
    </w:p>
    <w:p>
      <w:pPr>
        <w:pStyle w:val="Normal"/>
        <w:numPr>
          <w:ilvl w:val="0"/>
          <w:numId w:val="11"/>
        </w:numPr>
        <w:rPr>
          <w:lang w:val="fr-FR"/>
        </w:rPr>
      </w:pPr>
      <w:r>
        <w:rPr>
          <w:lang w:val="fr-FR"/>
        </w:rPr>
        <w:t>Créer un tunnel VPN sécurisé entre Site A ↔ Site B</w:t>
      </w:r>
    </w:p>
    <w:p>
      <w:pPr>
        <w:pStyle w:val="Normal"/>
        <w:numPr>
          <w:ilvl w:val="0"/>
          <w:numId w:val="11"/>
        </w:numPr>
        <w:rPr>
          <w:lang w:val="fr-FR"/>
        </w:rPr>
      </w:pPr>
      <w:r>
        <w:rPr>
          <w:lang w:val="fr-FR"/>
        </w:rPr>
        <w:t>Ajouter des règles de firewall/NAT pour contrôler les flux</w:t>
      </w:r>
    </w:p>
    <w:p>
      <w:pPr>
        <w:pStyle w:val="Normal"/>
        <w:numPr>
          <w:ilvl w:val="0"/>
          <w:numId w:val="11"/>
        </w:numPr>
        <w:rPr>
          <w:lang w:val="fr-FR"/>
        </w:rPr>
      </w:pPr>
      <w:r>
        <w:rPr>
          <w:lang w:val="fr-FR"/>
        </w:rPr>
        <w:t>Intégrer Prometheus ou NetFlow pour superviser les routes/tunnels</w:t>
      </w:r>
    </w:p>
    <w:p>
      <w:pPr>
        <w:pStyle w:val="Normal"/>
        <w:rPr>
          <w:b/>
          <w:bCs/>
          <w:lang w:val="fr-FR"/>
        </w:rPr>
      </w:pPr>
      <w:r>
        <w:rPr>
          <w:b/>
          <w:bCs/>
          <w:lang w:val="fr-FR"/>
        </w:rPr>
      </w:r>
    </w:p>
    <w:p>
      <w:pPr>
        <w:pStyle w:val="Normal"/>
        <w:rPr>
          <w:b/>
          <w:bCs/>
          <w:lang w:val="fr-FR"/>
        </w:rPr>
      </w:pPr>
      <w:r>
        <w:rPr>
          <w:b/>
          <w:bCs/>
          <w:lang w:val="fr-FR"/>
        </w:rPr>
        <w:t xml:space="preserve"> </w:t>
      </w:r>
      <w:r>
        <w:rPr>
          <w:b/>
          <w:bCs/>
          <w:lang w:val="fr-FR"/>
        </w:rPr>
        <w:t>Livrables attendus</w:t>
      </w:r>
    </w:p>
    <w:p>
      <w:pPr>
        <w:pStyle w:val="Normal"/>
        <w:numPr>
          <w:ilvl w:val="0"/>
          <w:numId w:val="12"/>
        </w:numPr>
        <w:rPr>
          <w:lang w:val="fr-FR"/>
        </w:rPr>
      </w:pPr>
      <w:r>
        <w:rPr>
          <w:lang w:val="fr-FR"/>
        </w:rPr>
        <w:t>Export de config XML pfSense</w:t>
      </w:r>
    </w:p>
    <w:p>
      <w:pPr>
        <w:pStyle w:val="Normal"/>
        <w:numPr>
          <w:ilvl w:val="0"/>
          <w:numId w:val="12"/>
        </w:numPr>
        <w:rPr>
          <w:lang w:val="fr-FR"/>
        </w:rPr>
      </w:pPr>
      <w:r>
        <w:rPr>
          <w:lang w:val="fr-FR"/>
        </w:rPr>
        <w:t>Captures de la GUI (OSPF, VPN, Firewall)</w:t>
      </w:r>
    </w:p>
    <w:p>
      <w:pPr>
        <w:pStyle w:val="Normal"/>
        <w:numPr>
          <w:ilvl w:val="0"/>
          <w:numId w:val="12"/>
        </w:numPr>
        <w:rPr>
          <w:lang w:val="fr-FR"/>
        </w:rPr>
      </w:pPr>
      <w:r>
        <w:rPr>
          <w:lang w:val="fr-FR"/>
        </w:rPr>
        <w:t>Tableau de test : routage, VPN, failover</w:t>
      </w:r>
    </w:p>
    <w:p>
      <w:pPr>
        <w:pStyle w:val="Normal"/>
        <w:numPr>
          <w:ilvl w:val="0"/>
          <w:numId w:val="12"/>
        </w:numPr>
        <w:rPr>
          <w:lang w:val="fr-FR"/>
        </w:rPr>
      </w:pPr>
      <w:r>
        <w:rPr>
          <w:lang w:val="fr-FR"/>
        </w:rPr>
        <w:t>Schéma réseau clair</w:t>
      </w:r>
    </w:p>
    <w:p>
      <w:pPr>
        <w:pStyle w:val="Normal"/>
        <w:numPr>
          <w:ilvl w:val="0"/>
          <w:numId w:val="12"/>
        </w:numPr>
        <w:rPr>
          <w:lang w:val="fr-FR"/>
        </w:rPr>
      </w:pPr>
      <w:r>
        <w:rPr>
          <w:lang w:val="fr-FR"/>
        </w:rPr>
        <w:t>Rapport d’analyse : sécurité, convergence, politique de routage</w:t>
      </w:r>
    </w:p>
    <w:p>
      <w:pPr>
        <w:pStyle w:val="Normal"/>
        <w:rPr>
          <w:b/>
          <w:bCs/>
          <w:lang w:val="fr-FR"/>
        </w:rPr>
      </w:pPr>
      <w:r>
        <w:rPr>
          <w:b/>
          <w:bCs/>
          <w:lang w:val="fr-FR"/>
        </w:rPr>
      </w:r>
    </w:p>
    <w:p>
      <w:pPr>
        <w:pStyle w:val="Normal"/>
        <w:rPr>
          <w:lang w:val="fr-FR"/>
        </w:rPr>
      </w:pPr>
      <w:r>
        <w:rPr>
          <w:b/>
          <w:bCs/>
          <w:lang w:val="fr-FR"/>
        </w:rPr>
        <w:t>Thématiques intégrées :</w:t>
        <w:br/>
        <w:t xml:space="preserve">- </w:t>
      </w:r>
      <w:r>
        <w:rPr>
          <w:lang w:val="fr-FR"/>
        </w:rPr>
        <w:t>IP statique et netplan</w:t>
        <w:br/>
        <w:t>- Overlay VXLAN ou GRE</w:t>
        <w:br/>
        <w:t>- Service Mesh (optionnel)</w:t>
        <w:br/>
        <w:t>- VPN entre VMs ou avec l’extérieur (Wireguard ou IPSec)</w:t>
      </w:r>
    </w:p>
    <w:p>
      <w:pPr>
        <w:pStyle w:val="Normal"/>
        <w:rPr>
          <w:lang w:val="fr-FR"/>
        </w:rPr>
      </w:pPr>
      <w:r>
        <w:rPr>
          <w:b/>
          <w:bCs/>
          <w:lang w:val="fr-FR"/>
        </w:rPr>
        <w:t>Liste de tâches par équipe (rôles suggérés)</w:t>
      </w:r>
    </w:p>
    <w:p>
      <w:pPr>
        <w:pStyle w:val="Normal"/>
        <w:rPr>
          <w:lang w:val="fr-FR"/>
        </w:rPr>
      </w:pPr>
      <w:r>
        <w:rPr>
          <w:lang w:val="fr-FR"/>
        </w:rPr>
        <w:t>Chef de projet :</w:t>
        <w:br/>
        <w:t xml:space="preserve">- Création et suivi du planning (outil : Trello/Notion) </w:t>
      </w:r>
      <w:r>
        <w:rPr>
          <w:lang w:val="fr-FR"/>
        </w:rPr>
        <w:t>Lamya/Ibrahima</w:t>
      </w:r>
      <w:r>
        <w:rPr>
          <w:lang w:val="fr-FR"/>
        </w:rPr>
        <w:br/>
        <w:t xml:space="preserve">- RACI des rôles </w:t>
      </w:r>
      <w:r>
        <w:rPr>
          <w:lang w:val="fr-FR"/>
        </w:rPr>
        <w:t>Lamya/Yve</w:t>
      </w:r>
    </w:p>
    <w:p>
      <w:pPr>
        <w:pStyle w:val="Normal"/>
        <w:rPr>
          <w:lang w:val="fr-FR"/>
        </w:rPr>
      </w:pPr>
      <w:r>
        <w:rPr>
          <w:lang w:val="fr-FR"/>
        </w:rPr>
        <w:t>Architecte réseau :</w:t>
        <w:br/>
        <w:t xml:space="preserve">- Conception réseau logique et physique                           </w:t>
      </w:r>
      <w:r>
        <w:rPr>
          <w:lang w:val="fr-FR"/>
        </w:rPr>
        <w:t>Dimitri</w:t>
      </w:r>
      <w:r>
        <w:rPr>
          <w:lang w:val="fr-FR"/>
        </w:rPr>
        <w:br/>
        <w:t xml:space="preserve">- Choix des protocoles (BGP/OSPF, VXLAN, etc.)            </w:t>
      </w:r>
      <w:r>
        <w:rPr>
          <w:lang w:val="fr-FR"/>
        </w:rPr>
        <w:t>Dimitri</w:t>
      </w:r>
    </w:p>
    <w:p>
      <w:pPr>
        <w:pStyle w:val="Normal"/>
        <w:rPr>
          <w:lang w:val="fr-FR"/>
        </w:rPr>
      </w:pPr>
      <w:r>
        <w:rPr>
          <w:lang w:val="fr-FR"/>
        </w:rPr>
        <w:t>Intégrateur :</w:t>
        <w:br/>
        <w:t xml:space="preserve">- Mise en place de l’infra avec Vagrant/Proxmox          </w:t>
      </w:r>
      <w:r>
        <w:rPr>
          <w:lang w:val="fr-FR"/>
        </w:rPr>
        <w:t>Dimitri</w:t>
      </w:r>
      <w:r>
        <w:rPr>
          <w:lang w:val="fr-FR"/>
        </w:rPr>
        <w:t xml:space="preserve"> </w:t>
        <w:br/>
        <w:t xml:space="preserve">- Configuration Netplan, IP route                                       </w:t>
      </w:r>
      <w:r>
        <w:rPr>
          <w:lang w:val="fr-FR"/>
        </w:rPr>
        <w:t>Dimitri</w:t>
      </w:r>
    </w:p>
    <w:p>
      <w:pPr>
        <w:pStyle w:val="Normal"/>
        <w:rPr>
          <w:lang w:val="fr-FR"/>
        </w:rPr>
      </w:pPr>
      <w:r>
        <w:rPr>
          <w:lang w:val="fr-FR"/>
        </w:rPr>
        <w:t>DevOps Réseau :</w:t>
        <w:br/>
        <w:t xml:space="preserve">- Déploiement FRR, Open vSwitch, Ryu                             </w:t>
      </w:r>
      <w:r>
        <w:rPr>
          <w:lang w:val="fr-FR"/>
        </w:rPr>
        <w:t>Dimitri- Lamya en backup</w:t>
      </w:r>
      <w:r>
        <w:rPr>
          <w:lang w:val="fr-FR"/>
        </w:rPr>
        <w:br/>
        <w:t xml:space="preserve">- Automatisation via Ansible Vagrant etc ..                       </w:t>
      </w:r>
      <w:r>
        <w:rPr>
          <w:lang w:val="fr-FR"/>
        </w:rPr>
        <w:t>Dimitri</w:t>
      </w:r>
    </w:p>
    <w:p>
      <w:pPr>
        <w:pStyle w:val="Normal"/>
        <w:rPr>
          <w:lang w:val="fr-FR"/>
        </w:rPr>
      </w:pPr>
      <w:r>
        <w:rPr>
          <w:lang w:val="fr-FR"/>
        </w:rPr>
        <w:t>Analyste/Testeur :</w:t>
        <w:br/>
        <w:t xml:space="preserve">- Configuration de tests de performance (iperf, ping, latence) </w:t>
      </w:r>
      <w:r>
        <w:rPr>
          <w:lang w:val="fr-FR"/>
        </w:rPr>
        <w:t>Dimitri Lamya Mohamed</w:t>
      </w:r>
      <w:r>
        <w:rPr>
          <w:lang w:val="fr-FR"/>
        </w:rPr>
        <w:br/>
        <w:t xml:space="preserve">- Wireshark, tcpdump, analyse de routage (vtysh)                      </w:t>
      </w:r>
      <w:r>
        <w:rPr>
          <w:lang w:val="fr-FR"/>
        </w:rPr>
        <w:t>Dimitri</w:t>
      </w:r>
      <w:r>
        <w:rPr>
          <w:lang w:val="fr-FR"/>
        </w:rPr>
        <w:t xml:space="preserve">  </w:t>
      </w:r>
      <w:r>
        <w:rPr>
          <w:lang w:val="fr-FR"/>
        </w:rPr>
        <w:t>Lamya Ibrahima</w:t>
      </w:r>
    </w:p>
    <w:p>
      <w:pPr>
        <w:pStyle w:val="Normal"/>
        <w:rPr>
          <w:lang w:val="fr-FR"/>
        </w:rPr>
      </w:pPr>
      <w:r>
        <w:rPr>
          <w:lang w:val="fr-FR"/>
        </w:rPr>
        <w:t>Rédacteur/documentaliste :</w:t>
        <w:br/>
        <w:t xml:space="preserve">- Synthèse des choix techniques </w:t>
      </w:r>
      <w:r>
        <w:rPr>
          <w:lang w:val="fr-FR"/>
        </w:rPr>
        <w:t xml:space="preserve">Dimitri </w:t>
      </w:r>
      <w:r>
        <w:rPr>
          <w:lang w:val="fr-FR"/>
        </w:rPr>
        <w:t xml:space="preserve">Ibrahima </w:t>
      </w:r>
      <w:r>
        <w:rPr>
          <w:lang w:val="fr-FR"/>
        </w:rPr>
        <w:br/>
        <w:t xml:space="preserve">- Rédaction du rapport final </w:t>
      </w:r>
      <w:r>
        <w:rPr>
          <w:lang w:val="fr-FR"/>
        </w:rPr>
        <w:t>Ibrahima/Lamya</w:t>
      </w:r>
    </w:p>
    <w:p>
      <w:pPr>
        <w:pStyle w:val="Normal"/>
        <w:rPr>
          <w:lang w:val="fr-FR"/>
        </w:rPr>
      </w:pPr>
      <w:r>
        <w:rPr>
          <w:lang w:val="fr-FR"/>
        </w:rPr>
        <w:t>Questions à traiter (dans le rapport ou en soutenance)</w:t>
      </w:r>
    </w:p>
    <w:p>
      <w:pPr>
        <w:pStyle w:val="Normal"/>
        <w:rPr>
          <w:lang w:val="fr-FR"/>
        </w:rPr>
      </w:pPr>
      <w:r>
        <w:rPr>
          <w:lang w:val="fr-FR"/>
        </w:rPr>
        <w:t>1. Quelle est la différence entre un switch SDN et un switch classique ?</w:t>
        <w:br/>
        <w:t>2. Pourquoi préférer BGP à OSPF dans une interconnexion multi-cloud ?</w:t>
        <w:br/>
        <w:t>3. Quels sont les risques de convergence lente en routage dynamique ?</w:t>
        <w:br/>
        <w:t>4. Comment monitorer l’état du réseau efficacement ?</w:t>
        <w:br/>
        <w:t>5. Quelle est la place de la sécurité dans un réseau SDN ?</w:t>
        <w:br/>
        <w:t>6. Quelles alternatives open source à Istio connaissez-vous ?</w:t>
        <w:br/>
        <w:t>7. Peut-on déployer cette architecture sur une offre cloud publique (AWS/Azure) ?</w:t>
        <w:br/>
        <w:t>8. Comment faire évoluer cette maquette vers un POC réel d’entreprise ?</w:t>
      </w:r>
    </w:p>
    <w:p>
      <w:pPr>
        <w:pStyle w:val="Normal"/>
        <w:rPr>
          <w:b/>
          <w:bCs/>
          <w:lang w:val="fr-FR"/>
        </w:rPr>
      </w:pPr>
      <w:r>
        <w:rPr>
          <w:b/>
          <w:bCs/>
          <w:lang w:val="fr-FR"/>
        </w:rPr>
        <w:t xml:space="preserve">Extensions possibles </w:t>
      </w:r>
    </w:p>
    <w:p>
      <w:pPr>
        <w:pStyle w:val="Normal"/>
        <w:rPr>
          <w:lang w:val="fr-FR"/>
        </w:rPr>
      </w:pPr>
      <w:r>
        <w:rPr>
          <w:lang w:val="fr-FR"/>
        </w:rPr>
        <w:t>- Intégration de Linkerd ou Istio avec un cluster Kubernetes</w:t>
        <w:br/>
        <w:t>- Simulation de défaillance de lien et convergence automatique</w:t>
        <w:br/>
        <w:t>- CI/CD d’infra avec GitLab CI ou Jenkins</w:t>
        <w:br/>
        <w:t>- Déploiement d’une application web distribuée entre plusieurs zones</w:t>
        <w:br/>
        <w:t>- Tunnel chiffré entre 2 réseaux via Wireguard ou OpenVPN</w:t>
      </w:r>
    </w:p>
    <w:p>
      <w:pPr>
        <w:pStyle w:val="Normal"/>
        <w:rPr>
          <w:lang w:val="fr-FR"/>
        </w:rPr>
      </w:pPr>
      <w:r>
        <w:rPr>
          <w:lang w:val="fr-FR"/>
        </w:rPr>
      </w:r>
    </w:p>
    <w:p>
      <w:pPr>
        <w:pStyle w:val="Normal"/>
        <w:rPr>
          <w:lang w:val="fr-FR"/>
        </w:rPr>
      </w:pPr>
      <w:r>
        <w:rPr>
          <w:lang w:val="fr-FR"/>
        </w:rPr>
      </w:r>
    </w:p>
    <w:p>
      <w:pPr>
        <w:pStyle w:val="Normal"/>
        <w:spacing w:before="0" w:after="200"/>
        <w:rPr>
          <w:lang w:val="fr-FR"/>
        </w:rPr>
      </w:pPr>
      <w:r>
        <w:rPr>
          <w:lang w:val="fr-F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itre1C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itre2C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itre3C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Titre4C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Titre5C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Titre6C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Titre7C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Titre8C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Titre9C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En-tteCar" w:customStyle="1">
    <w:name w:val="En-tête Car"/>
    <w:basedOn w:val="DefaultParagraphFont"/>
    <w:uiPriority w:val="99"/>
    <w:qFormat/>
    <w:rsid w:val="00e618bf"/>
    <w:rPr/>
  </w:style>
  <w:style w:type="character" w:styleId="PieddepageCar" w:customStyle="1">
    <w:name w:val="Pied de page Car"/>
    <w:basedOn w:val="DefaultParagraphFont"/>
    <w:uiPriority w:val="99"/>
    <w:qFormat/>
    <w:rsid w:val="00e618bf"/>
    <w:rPr/>
  </w:style>
  <w:style w:type="character" w:styleId="Titre1Car" w:customStyle="1">
    <w:name w:val="Titre 1 C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Titre2Car" w:customStyle="1">
    <w:name w:val="Titre 2 C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Titre3Car" w:customStyle="1">
    <w:name w:val="Titre 3 C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reCar" w:customStyle="1">
    <w:name w:val="Titre C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ous-titreCar" w:customStyle="1">
    <w:name w:val="Sous-titre C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CorpsdetexteCar" w:customStyle="1">
    <w:name w:val="Corps de texte Car"/>
    <w:basedOn w:val="DefaultParagraphFont"/>
    <w:uiPriority w:val="99"/>
    <w:qFormat/>
    <w:rsid w:val="00aa1d8d"/>
    <w:rPr/>
  </w:style>
  <w:style w:type="character" w:styleId="Corpsdetexte2Car" w:customStyle="1">
    <w:name w:val="Corps de texte 2 Car"/>
    <w:basedOn w:val="DefaultParagraphFont"/>
    <w:link w:val="BodyText2"/>
    <w:uiPriority w:val="99"/>
    <w:qFormat/>
    <w:rsid w:val="00aa1d8d"/>
    <w:rPr/>
  </w:style>
  <w:style w:type="character" w:styleId="Corpsdetexte3Car" w:customStyle="1">
    <w:name w:val="Corps de texte 3 Car"/>
    <w:basedOn w:val="DefaultParagraphFont"/>
    <w:link w:val="BodyText3"/>
    <w:uiPriority w:val="99"/>
    <w:qFormat/>
    <w:rsid w:val="00aa1d8d"/>
    <w:rPr>
      <w:sz w:val="16"/>
      <w:szCs w:val="16"/>
    </w:rPr>
  </w:style>
  <w:style w:type="character" w:styleId="TextedemacroCar" w:customStyle="1">
    <w:name w:val="Texte de macro Car"/>
    <w:basedOn w:val="DefaultParagraphFont"/>
    <w:link w:val="MacroText"/>
    <w:uiPriority w:val="99"/>
    <w:qFormat/>
    <w:rsid w:val="0029639d"/>
    <w:rPr>
      <w:rFonts w:ascii="Courier" w:hAnsi="Courier"/>
      <w:sz w:val="20"/>
      <w:szCs w:val="20"/>
    </w:rPr>
  </w:style>
  <w:style w:type="character" w:styleId="CitationCar" w:customStyle="1">
    <w:name w:val="Citation Car"/>
    <w:basedOn w:val="DefaultParagraphFont"/>
    <w:link w:val="Quote"/>
    <w:uiPriority w:val="29"/>
    <w:qFormat/>
    <w:rsid w:val="00fc693f"/>
    <w:rPr>
      <w:i/>
      <w:iCs/>
      <w:color w:themeColor="text1" w:val="000000"/>
    </w:rPr>
  </w:style>
  <w:style w:type="character" w:styleId="Titre4Car" w:customStyle="1">
    <w:name w:val="Titre 4 C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Titre5Car" w:customStyle="1">
    <w:name w:val="Titre 5 C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Titre6Car" w:customStyle="1">
    <w:name w:val="Titre 6 C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Titre7Car" w:customStyle="1">
    <w:name w:val="Titre 7 C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Titre8Car" w:customStyle="1">
    <w:name w:val="Titre 8 C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Titre9Car" w:customStyle="1">
    <w:name w:val="Titre 9 C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tionintenseCar" w:customStyle="1">
    <w:name w:val="Citation intense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sdetex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depage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reC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ous-titreC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Corpsdetexte2Car"/>
    <w:uiPriority w:val="99"/>
    <w:unhideWhenUsed/>
    <w:qFormat/>
    <w:rsid w:val="00aa1d8d"/>
    <w:pPr>
      <w:spacing w:lineRule="auto" w:line="480" w:before="0" w:after="120"/>
    </w:pPr>
    <w:rPr/>
  </w:style>
  <w:style w:type="paragraph" w:styleId="BodyText3">
    <w:name w:val="Body Text 3"/>
    <w:basedOn w:val="Normal"/>
    <w:link w:val="Corpsdetex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Textede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CitationCar"/>
    <w:uiPriority w:val="29"/>
    <w:qFormat/>
    <w:rsid w:val="00fc693f"/>
    <w:pPr/>
    <w:rPr>
      <w:i/>
      <w:iCs/>
      <w:color w:themeColor="text1" w:val="000000"/>
    </w:rPr>
  </w:style>
  <w:style w:type="paragraph" w:styleId="IntenseQuot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re"/>
    <w:pPr/>
    <w:rPr/>
  </w:style>
  <w:style w:type="paragraph" w:styleId="TOCHeading">
    <w:name w:val="TOC Heading"/>
    <w:basedOn w:val="Heading1"/>
    <w:next w:val="Normal"/>
    <w:uiPriority w:val="39"/>
    <w:semiHidden/>
    <w:unhideWhenUsed/>
    <w:qFormat/>
    <w:rsid w:val="00fc693f"/>
    <w:pPr>
      <w:outlineLvl w:val="9"/>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ageclair">
    <w:name w:val="Light Shading"/>
    <w:basedOn w:val="Tableau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emoyenne1">
    <w:name w:val="Medium List 1"/>
    <w:basedOn w:val="Tableau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Tramecouleur-Accent1">
    <w:name w:val="Colorful Shading Accent 1"/>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Tramecouleur-Accent2">
    <w:name w:val="Colorful Shading Accent 2"/>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Tramecouleur-Accent3">
    <w:name w:val="Colorful Shading Accent 3"/>
    <w:basedOn w:val="Tableau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Tramecouleur-Accent5">
    <w:name w:val="Colorful Shading Accent 5"/>
    <w:basedOn w:val="Tableau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Tramecouleur-Accent6">
    <w:name w:val="Colorful Shading Accent 6"/>
    <w:basedOn w:val="Tableau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ecouleur">
    <w:name w:val="Colorful List"/>
    <w:basedOn w:val="Tableau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Application>LibreOffice/24.8.6.2$Windows_X86_64 LibreOffice_project/6d98ba145e9a8a39fc57bcc76981d1fb1316c60c</Application>
  <AppVersion>15.0000</AppVersion>
  <Pages>5</Pages>
  <Words>823</Words>
  <Characters>4417</Characters>
  <CharactersWithSpaces>5295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2025-05-26T11:52:23Z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